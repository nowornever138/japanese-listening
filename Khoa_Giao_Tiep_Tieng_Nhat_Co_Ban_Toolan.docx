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08E89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KHÓA GIAO TIẾP TIẾNG NHẬT CƠ BẢN (12 BUỔI) – TOOLAN</w:t>
      </w:r>
    </w:p>
    <w:p w14:paraId="2B09197A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1: Giới Thiệu Bản Thân</w:t>
      </w:r>
    </w:p>
    <w:p w14:paraId="172332F7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...</w:t>
      </w:r>
    </w:p>
    <w:p w14:paraId="3C66F8CF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5563F730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đoạn hội thoại và điền vào chỗ trống: "______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はミンです。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______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じんです。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"</w:t>
      </w:r>
    </w:p>
    <w:p w14:paraId="770ECC0B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Trả lời câu hỏi sau khi nghe: "Người nói đến từ đâu?"</w:t>
      </w:r>
    </w:p>
    <w:p w14:paraId="0DB6B983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35F77F47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Tự giới thiệu bản thân trước gương hoặc qua ghi âm.</w:t>
      </w:r>
    </w:p>
    <w:p w14:paraId="72DA9278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Ghép nhóm 2 người để hỏi tên, tuổi, nghề nghiệp.</w:t>
      </w:r>
    </w:p>
    <w:p w14:paraId="4631F0F7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04F618D0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わたし、あなた、せんせい、かいしゃいん、がくせい、ベトナム、にほん、アメリカ、エンジニア</w:t>
      </w:r>
    </w:p>
    <w:p w14:paraId="7022984F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Ngữ âm: Cách đọc Hiragana, châm phá Katakana</w:t>
      </w:r>
    </w:p>
    <w:p w14:paraId="7A3A0A1A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1FA28DF2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わたしは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~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です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(Tôi là ~)</w:t>
      </w:r>
    </w:p>
    <w:p w14:paraId="3A2C3230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(Rất vui được gặp)</w:t>
      </w:r>
    </w:p>
    <w:p w14:paraId="4C8E3AE5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どうぞよろしくおねがいします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(Rất mong được giúp đỡ)</w:t>
      </w:r>
    </w:p>
    <w:p w14:paraId="07764CC5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vựng: quốc tịch, nghề nghiệp, tuổi, sở thích</w:t>
      </w:r>
    </w:p>
    <w:p w14:paraId="606BD26B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はじめまして。わたしはミンです。ベトナムじんです。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はじめまして。わたしはさとうです。にほんじんです。どうぞよろしく。</w:t>
      </w:r>
    </w:p>
    <w:p w14:paraId="23743D32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Tình huống thực tế: Tự giới thiệu bản thân trong ngày đầu nhập học hoặc gặp đồng nghiệp mới.</w:t>
      </w:r>
    </w:p>
    <w:p w14:paraId="3D5C7756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はじめまして。グエンともうします。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FPT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にしゅうしょくしました。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はじめまして。たなかともうします。どうぞよろしくおねがいします。</w:t>
      </w:r>
    </w:p>
    <w:p w14:paraId="1F5B05B8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ABC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こうこうのがくせいです。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わたしもです。よろしくね。</w:t>
      </w:r>
    </w:p>
    <w:p w14:paraId="01F737C4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おなまえは？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わたしはリーです。あなたは？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わたしはタオです。</w:t>
      </w:r>
    </w:p>
    <w:p w14:paraId="04231E77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しゅみはなんですか？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サッカーです。あなたは？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えいがをみることです。</w:t>
      </w:r>
    </w:p>
    <w:p w14:paraId="525480EA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どこからきましたか？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ベトナムからきました。</w:t>
      </w:r>
    </w:p>
    <w:p w14:paraId="0EE27EF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おしごとはなんですか？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いしゃです。あなたは？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エンジニアです。</w:t>
      </w:r>
    </w:p>
    <w:p w14:paraId="222EB9B5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なんさいですか？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にじゅうごさいです。</w:t>
      </w:r>
    </w:p>
    <w:p w14:paraId="759709A6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はじめまして。わたしは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ABC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かいしゃのしゃいんです。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こちらこそ。よろしくおねがいします。</w:t>
      </w:r>
    </w:p>
    <w:p w14:paraId="3E5A2EA6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にほんははじめてですか？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はい、はじめてです。たのしみにしています。</w:t>
      </w:r>
    </w:p>
    <w:p w14:paraId="24BC6E3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どこにすんでいますか？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とうきょうにすんでいます。</w:t>
      </w:r>
    </w:p>
    <w:p w14:paraId="6BDC5079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Ngữ âm: Cách đọc Hiragana, châm phá Katakana</w:t>
      </w:r>
    </w:p>
    <w:p w14:paraId="7E0829C4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1A372F21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わたしは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~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です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(Tôi là ~)</w:t>
      </w:r>
    </w:p>
    <w:p w14:paraId="5217C041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(Rất vui được gặp)</w:t>
      </w:r>
    </w:p>
    <w:p w14:paraId="74377173" w14:textId="77777777" w:rsidR="00BA1F81" w:rsidRPr="00BA1F81" w:rsidRDefault="00BA1F81" w:rsidP="00BA1F81">
      <w:pPr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どうぞよろしくおねがいします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(Rất mong được giúp đỡ)</w:t>
      </w:r>
    </w:p>
    <w:p w14:paraId="0E0841F1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vựng: quốc tịch, nghề nghiệp, tuổi, sở thích</w:t>
      </w:r>
    </w:p>
    <w:p w14:paraId="6DD66316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はじめまして。わたしはミンです。ベトナムじんです。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はじめまして。わたしはさとうです。にほんじんです。どうぞよろしく。</w:t>
      </w:r>
    </w:p>
    <w:p w14:paraId="54A42718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Tự giới thiệu bản thân trong ngày đầu nhập học hoặc gặp đồng nghiệp mới.</w:t>
      </w:r>
    </w:p>
    <w:p w14:paraId="387CB755" w14:textId="77777777" w:rsidR="00BA1F81" w:rsidRPr="00BA1F81" w:rsidRDefault="00BA1F81" w:rsidP="00BA1F81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はじめまして。グエンともうします。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FPT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にしゅうしょくしました。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はじめまして。たなかともうします。どうぞよろしくおねがいします。</w:t>
      </w:r>
    </w:p>
    <w:p w14:paraId="23921C2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2: Chào Hỏi &amp; Cách Nói Lịch Sự</w:t>
      </w:r>
    </w:p>
    <w:p w14:paraId="374E1F8A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4B1CCD25" w14:textId="77777777" w:rsidR="00BA1F81" w:rsidRPr="00BA1F81" w:rsidRDefault="00BA1F81" w:rsidP="00BA1F81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đoạn hội thoại và xác định thời điểm trong ngày: sáng/trưa/tối</w:t>
      </w:r>
    </w:p>
    <w:p w14:paraId="2AF6E061" w14:textId="77777777" w:rsidR="00BA1F81" w:rsidRPr="00BA1F81" w:rsidRDefault="00BA1F81" w:rsidP="00BA1F81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và nối lời chào với tình huống phù hợp</w:t>
      </w:r>
    </w:p>
    <w:p w14:paraId="5C0ABE35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232FD059" w14:textId="77777777" w:rsidR="00BA1F81" w:rsidRPr="00BA1F81" w:rsidRDefault="00BA1F81" w:rsidP="00BA1F81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Luyện tập chào hỏi với 5 người khác nhau</w:t>
      </w:r>
    </w:p>
    <w:p w14:paraId="7C5898AE" w14:textId="77777777" w:rsidR="00BA1F81" w:rsidRPr="00BA1F81" w:rsidRDefault="00BA1F81" w:rsidP="00BA1F81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Đóng vai nhân viên văn phòng hoặc học sinh và thực hành chào hỏi, xin lỗi, cảm ơn</w:t>
      </w:r>
    </w:p>
    <w:p w14:paraId="6DE64DCF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3743EF1E" w14:textId="77777777" w:rsidR="00BA1F81" w:rsidRPr="00BA1F81" w:rsidRDefault="00BA1F81" w:rsidP="00BA1F81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おはよう、こんにちは、こんばんは、すみません、ありがとう、しつれい、よろしく、おつかれさま</w:t>
      </w:r>
    </w:p>
    <w:p w14:paraId="4439218C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5EC8D4EB" w14:textId="77777777" w:rsidR="00BA1F81" w:rsidRPr="00BA1F81" w:rsidRDefault="00BA1F81" w:rsidP="00BA1F81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おはようございます／こんにちは／こんばんは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(Chào buổi sáng/trưa/tối)</w:t>
      </w:r>
    </w:p>
    <w:p w14:paraId="599D2C23" w14:textId="77777777" w:rsidR="00BA1F81" w:rsidRPr="00BA1F81" w:rsidRDefault="00BA1F81" w:rsidP="00BA1F81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(Xin lỗi),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ありがとうございます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(Cảm ơn)</w:t>
      </w:r>
    </w:p>
    <w:p w14:paraId="7DB322B6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Thái độ lịch sự khi giao tiếp: cách cúi đầu, cách xưng hô</w:t>
      </w:r>
    </w:p>
    <w:p w14:paraId="5C47A4D0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おはようございます。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おはようございます。きょうもよろしくおねがいします。</w:t>
      </w:r>
    </w:p>
    <w:p w14:paraId="438AB3C7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Giao tiếp với giáo viên/người hướng dẫn trong lớp học hoặc nơi làm việc.</w:t>
      </w:r>
    </w:p>
    <w:p w14:paraId="3B1FA891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おつかれさまです。これ、コピーしていただけますか？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はい、すぐにコピーします。</w:t>
      </w:r>
    </w:p>
    <w:p w14:paraId="4892A342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おはようございます。きょうもがんばりましょう。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はい、よろしくおねがいします。</w:t>
      </w:r>
    </w:p>
    <w:p w14:paraId="3C8DF9FC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しつれいします。いま、おじかんいいですか？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はい、なんでしょうか？</w:t>
      </w:r>
    </w:p>
    <w:p w14:paraId="2DBC1EAD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すみません、これ、どうやってつかいますか？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このボタンをおして、まってください。</w:t>
      </w:r>
    </w:p>
    <w:p w14:paraId="24F19C6E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おさきにしつれいします。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おつかれさまでした。</w:t>
      </w:r>
    </w:p>
    <w:p w14:paraId="640AE9AC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こんにちは。ミーティングはなんじからですか？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3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じからです。</w:t>
      </w:r>
    </w:p>
    <w:p w14:paraId="11B350CA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きょうのじゅぎょうはどこでありますか？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きょうは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きょうしつです。</w:t>
      </w:r>
    </w:p>
    <w:p w14:paraId="272F1F0A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きょうもよろしくおねがいします。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こちらこそ、よろしくおねがいします。</w:t>
      </w:r>
    </w:p>
    <w:p w14:paraId="55C68B50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しけんのこと、せんせいにききましたか？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はい、ききました。もくようびです。</w:t>
      </w:r>
    </w:p>
    <w:p w14:paraId="3CDB5D3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あしたやすみます。よろしくおねがいします。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はい、わかりました。</w:t>
      </w:r>
    </w:p>
    <w:p w14:paraId="469503EA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5DC41387" w14:textId="77777777" w:rsidR="00BA1F81" w:rsidRPr="00BA1F81" w:rsidRDefault="00BA1F81" w:rsidP="00BA1F81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おはようございます／こんにちは／こんばんは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(Chào buổi sáng/trưa/tối)</w:t>
      </w:r>
    </w:p>
    <w:p w14:paraId="462E14FC" w14:textId="77777777" w:rsidR="00BA1F81" w:rsidRPr="00BA1F81" w:rsidRDefault="00BA1F81" w:rsidP="00BA1F81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(Xin lỗi),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ありがとうございます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(Cảm ơn)</w:t>
      </w:r>
    </w:p>
    <w:p w14:paraId="70E7D372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Thái độ lịch sự khi giao tiếp: cách cúi đầu, cách xưng hô</w:t>
      </w:r>
    </w:p>
    <w:p w14:paraId="08A7BCB2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おはようございます。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おはようございます。きょうもよろしくおねがいします。</w:t>
      </w:r>
    </w:p>
    <w:p w14:paraId="25FEAAF1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Giao tiếp với giáo viên/người hướng dẫn trong lớp học hoặc nơi làm việc.</w:t>
      </w:r>
    </w:p>
    <w:p w14:paraId="35F0B4D2" w14:textId="77777777" w:rsidR="00BA1F81" w:rsidRPr="00BA1F81" w:rsidRDefault="00BA1F81" w:rsidP="00BA1F81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おつかれさまです。これ、コピーしていただけますか？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はい、すぐにコピーします。</w:t>
      </w:r>
    </w:p>
    <w:p w14:paraId="6E55AAE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3: Hỏi Giờ &amp; Lịch Trình</w:t>
      </w:r>
    </w:p>
    <w:p w14:paraId="6789B50F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28F3DE30" w14:textId="77777777" w:rsidR="00BA1F81" w:rsidRPr="00BA1F81" w:rsidRDefault="00BA1F81" w:rsidP="00BA1F81">
      <w:pPr>
        <w:numPr>
          <w:ilvl w:val="1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đoạn đối thoại và trả lời: "Họ gặp nhau lúc mấy giờ?"</w:t>
      </w:r>
    </w:p>
    <w:p w14:paraId="2E9F93D5" w14:textId="77777777" w:rsidR="00BA1F81" w:rsidRPr="00BA1F81" w:rsidRDefault="00BA1F81" w:rsidP="00BA1F81">
      <w:pPr>
        <w:numPr>
          <w:ilvl w:val="1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Chọn đúng giờ được nghe trong audio</w:t>
      </w:r>
    </w:p>
    <w:p w14:paraId="3AF7154A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33F89997" w14:textId="77777777" w:rsidR="00BA1F81" w:rsidRPr="00BA1F81" w:rsidRDefault="00BA1F81" w:rsidP="00BA1F81">
      <w:pPr>
        <w:numPr>
          <w:ilvl w:val="1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Hỏi và trả lời về thời gian học, làm việc, ăn uống trong ngày</w:t>
      </w:r>
    </w:p>
    <w:p w14:paraId="63290A4C" w14:textId="77777777" w:rsidR="00BA1F81" w:rsidRPr="00BA1F81" w:rsidRDefault="00BA1F81" w:rsidP="00BA1F81">
      <w:pPr>
        <w:numPr>
          <w:ilvl w:val="1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Ghép cặp hỏi giờ bắt đầu/kết thúc của các hoạt động hàng ngày</w:t>
      </w:r>
    </w:p>
    <w:p w14:paraId="387CFAA6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2DA88181" w14:textId="77777777" w:rsidR="00BA1F81" w:rsidRPr="00BA1F81" w:rsidRDefault="00BA1F81" w:rsidP="00BA1F81">
      <w:pPr>
        <w:numPr>
          <w:ilvl w:val="1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いま、なんじ、〜じ、はん、ごぜん、ごご、しゅじん、かいぎ、べんきょう</w:t>
      </w:r>
    </w:p>
    <w:p w14:paraId="347D0B7B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Mẫu câu:</w:t>
      </w:r>
    </w:p>
    <w:p w14:paraId="3C2E2A73" w14:textId="77777777" w:rsidR="00BA1F81" w:rsidRPr="00BA1F81" w:rsidRDefault="00BA1F81" w:rsidP="00BA1F81">
      <w:pPr>
        <w:numPr>
          <w:ilvl w:val="1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いま、なんじですか？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(Bây giờ là mấy giờ?)</w:t>
      </w:r>
    </w:p>
    <w:p w14:paraId="521F6387" w14:textId="77777777" w:rsidR="00BA1F81" w:rsidRPr="00BA1F81" w:rsidRDefault="00BA1F81" w:rsidP="00BA1F81">
      <w:pPr>
        <w:numPr>
          <w:ilvl w:val="1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～じに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～をします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(Tôi làm ~ vào lúc ~ giờ)</w:t>
      </w:r>
    </w:p>
    <w:p w14:paraId="193A2583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いま、なんじですか？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10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じはんです。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わたしは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11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じにべんきょうします。</w:t>
      </w:r>
    </w:p>
    <w:p w14:paraId="66BDC28B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Hỏi giờ tàu, giờ học, lịch trình làm việc.</w:t>
      </w:r>
    </w:p>
    <w:p w14:paraId="18DD31EE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すみません、えきまでなんじかかりますか？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15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ふんぐらいです。</w:t>
      </w:r>
    </w:p>
    <w:p w14:paraId="78D12C5B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あしたのミーティングはなんじからですか？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ごご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じからです。</w:t>
      </w:r>
    </w:p>
    <w:p w14:paraId="0B9FA868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かいぎはなんじにおわりますか？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3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じはんごろです。</w:t>
      </w:r>
    </w:p>
    <w:p w14:paraId="070C4F50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きょうのしゅくだいはなんじまでにだしますか？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5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じまでです。</w:t>
      </w:r>
    </w:p>
    <w:p w14:paraId="7E4B6602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きょうはちこくしました。すみません。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だいじょうぶですよ。つぎからきをつけてください。</w:t>
      </w:r>
    </w:p>
    <w:p w14:paraId="2D95528A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えいがはなんじにはじまりますか？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ごご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7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じです。</w:t>
      </w:r>
    </w:p>
    <w:p w14:paraId="548C3CB1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としょかんはなんじからあいていますか？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ごぜん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じからです。</w:t>
      </w:r>
    </w:p>
    <w:p w14:paraId="230133DC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レストランはいつまであいていますか？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よる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じまでです。</w:t>
      </w:r>
    </w:p>
    <w:p w14:paraId="002F456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ごご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じにアポイントがあります。だいじょうぶですか？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はい、そのじかんはだいじょうぶです。</w:t>
      </w:r>
    </w:p>
    <w:p w14:paraId="308763E1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でんしゃはなんじにきますか？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まもなくまいります。</w:t>
      </w:r>
    </w:p>
    <w:p w14:paraId="550F7D30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4E42897B" w14:textId="77777777" w:rsidR="00BA1F81" w:rsidRPr="00BA1F81" w:rsidRDefault="00BA1F81" w:rsidP="00BA1F81">
      <w:pPr>
        <w:numPr>
          <w:ilvl w:val="1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いま、なんじですか？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(Bây giờ là mấy giờ?)</w:t>
      </w:r>
    </w:p>
    <w:p w14:paraId="69A114DD" w14:textId="77777777" w:rsidR="00BA1F81" w:rsidRPr="00BA1F81" w:rsidRDefault="00BA1F81" w:rsidP="00BA1F81">
      <w:pPr>
        <w:numPr>
          <w:ilvl w:val="1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～じに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～をします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(Tôi làm ~ vào lúc ~ giờ)</w:t>
      </w:r>
    </w:p>
    <w:p w14:paraId="63AA52AD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いま、なんじですか？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10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じはんです。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わたしは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11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じにべんきょうします。</w:t>
      </w:r>
    </w:p>
    <w:p w14:paraId="1832A25F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Hỏi giờ tàu, giờ học, lịch trình làm việc.</w:t>
      </w:r>
    </w:p>
    <w:p w14:paraId="698BE316" w14:textId="77777777" w:rsidR="00BA1F81" w:rsidRPr="00BA1F81" w:rsidRDefault="00BA1F81" w:rsidP="00BA1F81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すみません、えきまでなんじかかりますか？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15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ふんぐらいです。</w:t>
      </w:r>
    </w:p>
    <w:p w14:paraId="3693B542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4: Mua Sắm</w:t>
      </w:r>
    </w:p>
    <w:p w14:paraId="5B9D7EE4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4419C978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giá cả và chọn đúng món hàng phù hợp với ngân sách</w:t>
      </w:r>
    </w:p>
    <w:p w14:paraId="2C52D5DD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và xác định cửa hàng đúng (hiệu thuốc, siêu thị, cửa hàng quần áo...)</w:t>
      </w:r>
    </w:p>
    <w:p w14:paraId="00E34DE4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2B2FC5B3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Thực hành hỏi giá và mặc cả theo cặp</w:t>
      </w:r>
    </w:p>
    <w:p w14:paraId="62C01B66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Đóng vai khách và nhân viên tại các cửa hàng khác nhau</w:t>
      </w:r>
    </w:p>
    <w:p w14:paraId="7EE8064F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2646FC96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いくら、たかい、やすい、ください、かう、セール、ふくろ、カード、くすり、ケーキ</w:t>
      </w:r>
    </w:p>
    <w:p w14:paraId="0C54D1F3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2D070762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これはいくらですか？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(Cái này giá bao nhiêu?)</w:t>
      </w:r>
    </w:p>
    <w:p w14:paraId="01B3059C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それをください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(Làm ơn cho tôi cái đó)</w:t>
      </w:r>
    </w:p>
    <w:p w14:paraId="4BEADE54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もっとやすくなりますか？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(Có thể giảm giá không?)</w:t>
      </w:r>
    </w:p>
    <w:p w14:paraId="0C602040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これはいくらですか？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1000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えんです。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それをください。</w:t>
      </w:r>
    </w:p>
    <w:p w14:paraId="5EC1F8A9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Mua hàng ở siêu thị, cửa hàng tiện lợi, hiệu thuốc, cửa hàng quần áo hoặc tiệm bánh.</w:t>
      </w:r>
    </w:p>
    <w:p w14:paraId="526D5B30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このりんごをさんこ、ください。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300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えんになります。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じゃ、これでおねがいします。</w:t>
      </w:r>
    </w:p>
    <w:p w14:paraId="48501A9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このくすりはなんのくすりですか？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これはかぜのくすりです。</w:t>
      </w:r>
    </w:p>
    <w:p w14:paraId="441866F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ねつがあります。なにかくすりはありますか？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はい、こちらをどうぞ。</w:t>
      </w:r>
    </w:p>
    <w:p w14:paraId="7732412E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このシャツはセールですか？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はい、いま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パーセントオフです。</w:t>
      </w:r>
    </w:p>
    <w:p w14:paraId="5DFB77CC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このくつ、サイズがありません。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ほかのサイズをさがしてみます。</w:t>
      </w:r>
    </w:p>
    <w:p w14:paraId="132FB124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これはあたらしいケーキですか？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はい、きょうつくったばかりです。</w:t>
      </w:r>
    </w:p>
    <w:p w14:paraId="27AB785D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このチョコレートケーキをひとつください。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はい、ありがとうございます。</w:t>
      </w:r>
    </w:p>
    <w:p w14:paraId="783549CB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このふくろはついていますか？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はい、ふくろはただです。</w:t>
      </w:r>
    </w:p>
    <w:p w14:paraId="2F5CF1EC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クレジットカードはつかえますか？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はい、つかえます。</w:t>
      </w:r>
    </w:p>
    <w:p w14:paraId="1BB9CA45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このはながきれいですね。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はい、はるのしんせんなはなです。</w:t>
      </w:r>
    </w:p>
    <w:p w14:paraId="4191833F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0664DAFC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これはいくらですか？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(Cái này giá bao nhiêu?)</w:t>
      </w:r>
    </w:p>
    <w:p w14:paraId="6631B9E1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それをください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(Làm ơn cho tôi cái đó)</w:t>
      </w:r>
    </w:p>
    <w:p w14:paraId="1CB4DFC1" w14:textId="77777777" w:rsidR="00BA1F81" w:rsidRPr="00BA1F81" w:rsidRDefault="00BA1F81" w:rsidP="00BA1F81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もっとやすくなりますか？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(Có thể giảm giá không?)</w:t>
      </w:r>
    </w:p>
    <w:p w14:paraId="61F8C1FB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これはいくらですか？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1000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えんです。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それをください。</w:t>
      </w:r>
    </w:p>
    <w:p w14:paraId="1F36B658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Mua hàng ở siêu thị, cửa hàng tiện lợi hoặc chợ địa phương.</w:t>
      </w:r>
    </w:p>
    <w:p w14:paraId="10FE00A0" w14:textId="77777777" w:rsidR="00BA1F81" w:rsidRPr="00BA1F81" w:rsidRDefault="00BA1F81" w:rsidP="00BA1F81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このりんごをさんこ、ください。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300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えんになります。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じゃ、これでおねがいします。</w:t>
      </w:r>
    </w:p>
    <w:p w14:paraId="7B6AA581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5: Giao tiếp Tại Nhà Hàng</w:t>
      </w:r>
    </w:p>
    <w:p w14:paraId="455C4C96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00F2E0C0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đoạn hội thoại đặt món và ghi lại món đã gọi</w:t>
      </w:r>
    </w:p>
    <w:p w14:paraId="00A4D974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Chọn câu phản hồi phù hợp sau khi ăn xong</w:t>
      </w:r>
    </w:p>
    <w:p w14:paraId="4F36F75B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0ABC3696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Gọi món và hỏi gợi ý từ người phục vụ (theo nhóm 3 người)</w:t>
      </w:r>
    </w:p>
    <w:p w14:paraId="7186DF86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Thực hành chào, gọi món, yêu cầu thanh toán</w:t>
      </w:r>
    </w:p>
    <w:p w14:paraId="5E39F903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7112C021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メニュー、ください、〜をおねがいします、からい、ベジタリアン、おいしい、まずい、おかんじょう、ごちそうさま</w:t>
      </w:r>
    </w:p>
    <w:p w14:paraId="77619C3C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76B39983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メニューをみせてください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(Làm ơn cho xem thực đơn)</w:t>
      </w:r>
    </w:p>
    <w:p w14:paraId="63153032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これをおねがいします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(Làm ơn cho món này)</w:t>
      </w:r>
    </w:p>
    <w:p w14:paraId="3EE6E6E0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おすすめはなんですか？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(Món nào được đề xuất?)</w:t>
      </w:r>
    </w:p>
    <w:p w14:paraId="3B33EAC1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ベジタリアンのりょうりはありますか？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(Có món chay không?)</w:t>
      </w:r>
    </w:p>
    <w:p w14:paraId="51C1BD9D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これはからいですか？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(Món này có cay không?)</w:t>
      </w:r>
    </w:p>
    <w:p w14:paraId="1093FF2A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とてもおいしかったです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(Rất ngon)</w:t>
      </w:r>
    </w:p>
    <w:p w14:paraId="18B09A8B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メニューをみせてください。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はい、どうぞ。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このさしみをおねがいします。</w:t>
      </w:r>
    </w:p>
    <w:p w14:paraId="4A258762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Gọi món tại nhà hàng, quán ăn hoặc quán ramen.</w:t>
      </w:r>
    </w:p>
    <w:p w14:paraId="1CC79FFB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すみません、ふたりです。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こちらへどうぞ。おきまりになりましたら、およびください。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はい、わかりました。</w:t>
      </w:r>
    </w:p>
    <w:p w14:paraId="315130C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ベジタリアンのりょうりはありますか？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はい、やさいだけのてんぷらがあります。</w:t>
      </w:r>
    </w:p>
    <w:p w14:paraId="12CA39C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このカレーはからいですか？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はい、ちょっとからいです。</w:t>
      </w:r>
    </w:p>
    <w:p w14:paraId="7316A908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このラーメンをひとつと、ごはんをください。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はい、しょうしょうおまちください。</w:t>
      </w:r>
    </w:p>
    <w:p w14:paraId="475F84C7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おすすめはなんですか？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ぎゅうどんがおいしいですよ。</w:t>
      </w:r>
    </w:p>
    <w:p w14:paraId="36759D49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このさらだをひとつください。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はい、さらだですね。</w:t>
      </w:r>
    </w:p>
    <w:p w14:paraId="591FCEF0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すみません、スプーンをください。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はい、どうぞ。</w:t>
      </w:r>
    </w:p>
    <w:p w14:paraId="3452A9BA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とてもおいしかったです。ごちそうさまでした。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ありがとうございます。またおこしください。</w:t>
      </w:r>
    </w:p>
    <w:p w14:paraId="6246048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このりょうりはちょっとしおからいです。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そうですか。もうしわけありません。</w:t>
      </w:r>
    </w:p>
    <w:p w14:paraId="3329C06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おかんじょうをおねがいします。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はい、しょうしょうおまちください。</w:t>
      </w:r>
    </w:p>
    <w:p w14:paraId="63C83E09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1400C5B3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メニューをみせてください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(Làm ơn cho xem thực đơn)</w:t>
      </w:r>
    </w:p>
    <w:p w14:paraId="7CAD231D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これをおねがいします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(Làm ơn cho món này)</w:t>
      </w:r>
    </w:p>
    <w:p w14:paraId="19290D7E" w14:textId="77777777" w:rsidR="00BA1F81" w:rsidRPr="00BA1F81" w:rsidRDefault="00BA1F81" w:rsidP="00BA1F81">
      <w:pPr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おすすめはなんですか？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(Món nào được đề xuất?)</w:t>
      </w:r>
    </w:p>
    <w:p w14:paraId="56F75B49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メニューをみせてください。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はい、どうぞ。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このさしみをおねがいします。</w:t>
      </w:r>
    </w:p>
    <w:p w14:paraId="6A75E86B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Gọi món tại nhà hàng, quán ăn hoặc quán ramen.</w:t>
      </w:r>
    </w:p>
    <w:p w14:paraId="48623619" w14:textId="77777777" w:rsidR="00BA1F81" w:rsidRPr="00BA1F81" w:rsidRDefault="00BA1F81" w:rsidP="00BA1F81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すみません、ふたりです。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こちらへどうぞ。おきまりになりましたら、およびください。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はい、わかりました。</w:t>
      </w:r>
    </w:p>
    <w:p w14:paraId="7AC24621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6: Hỏi Đường &amp; Giao Thông</w:t>
      </w:r>
    </w:p>
    <w:p w14:paraId="0A095328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22C7E00D" w14:textId="77777777" w:rsidR="00BA1F81" w:rsidRPr="00BA1F81" w:rsidRDefault="00BA1F81" w:rsidP="00BA1F81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mô tả chỉ đường và vẽ sơ đồ tuyến đường</w:t>
      </w:r>
    </w:p>
    <w:p w14:paraId="68EB273D" w14:textId="77777777" w:rsidR="00BA1F81" w:rsidRPr="00BA1F81" w:rsidRDefault="00BA1F81" w:rsidP="00BA1F81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Chọn đúng phương tiện giao thông trong đoạn hội thoại</w:t>
      </w:r>
    </w:p>
    <w:p w14:paraId="204D4B2B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50497BB3" w14:textId="77777777" w:rsidR="00BA1F81" w:rsidRPr="00BA1F81" w:rsidRDefault="00BA1F81" w:rsidP="00BA1F81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Đóng vai hỏi đường đến địa điểm du lịch hoặc nơi làm việc</w:t>
      </w:r>
    </w:p>
    <w:p w14:paraId="2E1B5C05" w14:textId="77777777" w:rsidR="00BA1F81" w:rsidRPr="00BA1F81" w:rsidRDefault="00BA1F81" w:rsidP="00BA1F81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Hỏi và chỉ đường theo bản đồ nhỏ</w:t>
      </w:r>
    </w:p>
    <w:p w14:paraId="6AA5E50F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795167F5" w14:textId="77777777" w:rsidR="00BA1F81" w:rsidRPr="00BA1F81" w:rsidRDefault="00BA1F81" w:rsidP="00BA1F81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どこ、いりぐち、こうさてん、まがる、みぎ、ひだり、ちかてつ、バス、でんしゃ、あるく</w:t>
      </w:r>
    </w:p>
    <w:p w14:paraId="430E1757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0EA24FD5" w14:textId="77777777" w:rsidR="00BA1F81" w:rsidRPr="00BA1F81" w:rsidRDefault="00BA1F81" w:rsidP="00BA1F81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～はどこですか？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 ~ ở đâu?)</w:t>
      </w:r>
    </w:p>
    <w:p w14:paraId="03DD4F16" w14:textId="77777777" w:rsidR="00BA1F81" w:rsidRPr="00BA1F81" w:rsidRDefault="00BA1F81" w:rsidP="00BA1F81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こっちへいって、まっすぐ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(Đi hướng này rồi đi thẳng)</w:t>
      </w:r>
    </w:p>
    <w:p w14:paraId="5C2FB504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えきはどこですか？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このみちをまっすぐいって、みぎにまがってください。</w:t>
      </w:r>
    </w:p>
    <w:p w14:paraId="2D4032DF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Tìm đường đến ga tàu, bến xe, công viên, thư viện hoặc bệnh viện.</w:t>
      </w:r>
    </w:p>
    <w:p w14:paraId="12EC5561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すみません、コンビニはどこですか？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このこうさてんをわたって、ひだりにありますよ。</w:t>
      </w:r>
    </w:p>
    <w:p w14:paraId="0F941ED7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すみません、としょかんはどこですか？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あのしろいビルのさんかいです。</w:t>
      </w:r>
    </w:p>
    <w:p w14:paraId="406FE536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きゅうきゅうびょういんへはどういきますか？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バスでいけますよ。にばんのバスにのってください。</w:t>
      </w:r>
    </w:p>
    <w:p w14:paraId="1FB930EB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しやくしょはどちらですか？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こうえんのうらにあります。</w:t>
      </w:r>
    </w:p>
    <w:p w14:paraId="1E967B38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おてあらいはどこですか？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このフロアのはしにあります。</w:t>
      </w:r>
    </w:p>
    <w:p w14:paraId="0E01D0A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すみません、でんしゃのいりぐちはどこですか？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このかいだんをおりて、ひだりにまがってください。</w:t>
      </w:r>
    </w:p>
    <w:p w14:paraId="76ADC704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すみません、タクシーのりばは？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あのビルのまえにあります。</w:t>
      </w:r>
    </w:p>
    <w:p w14:paraId="03B8E170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ぎんこうへいきたいのですが、どうやっていきますか？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ちかてつがべんりですよ。</w:t>
      </w:r>
    </w:p>
    <w:p w14:paraId="66AD384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えきまであるいてなんぷんぐらいですか？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やく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ぷんです。</w:t>
      </w:r>
    </w:p>
    <w:p w14:paraId="1E54537C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このへんにレストランはありますか？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はい、つぎのかどをまがるとありますよ。</w:t>
      </w:r>
    </w:p>
    <w:p w14:paraId="24137A2A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1A4266FD" w14:textId="77777777" w:rsidR="00BA1F81" w:rsidRPr="00BA1F81" w:rsidRDefault="00BA1F81" w:rsidP="00BA1F81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～はどこですか？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 ~ ở đâu?)</w:t>
      </w:r>
    </w:p>
    <w:p w14:paraId="0075C790" w14:textId="77777777" w:rsidR="00BA1F81" w:rsidRPr="00BA1F81" w:rsidRDefault="00BA1F81" w:rsidP="00BA1F81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こっちへいって、まっすぐ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(Đi hướng này rồi đi thẳng)</w:t>
      </w:r>
    </w:p>
    <w:p w14:paraId="41759603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えきはどこですか？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このみちをまっすぐいって、みぎにまがってください。</w:t>
      </w:r>
    </w:p>
    <w:p w14:paraId="5708BB7E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Tìm đường đến ga tàu, bến xe hoặc công viên.</w:t>
      </w:r>
    </w:p>
    <w:p w14:paraId="050DC43E" w14:textId="77777777" w:rsidR="00BA1F81" w:rsidRPr="00BA1F81" w:rsidRDefault="00BA1F81" w:rsidP="00BA1F81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すみません、コンビニはどこですか？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このこうさてんをわたって、ひだりにありますよ。</w:t>
      </w:r>
    </w:p>
    <w:p w14:paraId="7C2E2E79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7: Giao tiếp tại Khách Sạn</w:t>
      </w:r>
    </w:p>
    <w:p w14:paraId="12B9E1C1" w14:textId="77777777" w:rsidR="00BA1F81" w:rsidRPr="00BA1F81" w:rsidRDefault="00BA1F81" w:rsidP="00BA1F81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00165E18" w14:textId="77777777" w:rsidR="00BA1F81" w:rsidRPr="00BA1F81" w:rsidRDefault="00BA1F81" w:rsidP="00BA1F81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đoạn hội thoại nhận phòng và điền thông tin khách hàng: tên, loại phòng, thời gian lưu trú.</w:t>
      </w:r>
    </w:p>
    <w:p w14:paraId="75245BF0" w14:textId="77777777" w:rsidR="00BA1F81" w:rsidRPr="00BA1F81" w:rsidRDefault="00BA1F81" w:rsidP="00BA1F81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và xác định dịch vụ khách hàng yêu cầu (ví dụ: khăn tắm, Wi-Fi, sửa thiết bị).</w:t>
      </w:r>
    </w:p>
    <w:p w14:paraId="0EE80040" w14:textId="77777777" w:rsidR="00BA1F81" w:rsidRPr="00BA1F81" w:rsidRDefault="00BA1F81" w:rsidP="00BA1F81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755E5450" w14:textId="77777777" w:rsidR="00BA1F81" w:rsidRPr="00BA1F81" w:rsidRDefault="00BA1F81" w:rsidP="00BA1F81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Đóng vai khách nhận phòng, phản ánh sự cố trong phòng, yêu cầu dịch vụ.</w:t>
      </w:r>
    </w:p>
    <w:p w14:paraId="3ED582B0" w14:textId="77777777" w:rsidR="00BA1F81" w:rsidRPr="00BA1F81" w:rsidRDefault="00BA1F81" w:rsidP="00BA1F81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Gọi điện thoại tới lễ tân và trình bày một vấn đề cần hỗ trợ.</w:t>
      </w:r>
    </w:p>
    <w:p w14:paraId="20037D12" w14:textId="77777777" w:rsidR="00BA1F81" w:rsidRPr="00BA1F81" w:rsidRDefault="00BA1F81" w:rsidP="00BA1F81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40E1DAEE" w14:textId="77777777" w:rsidR="00BA1F81" w:rsidRPr="00BA1F81" w:rsidRDefault="00BA1F81" w:rsidP="00BA1F81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ホテル、チェックイン、チェックアウト、シングルルーム、かぎ、しゅうり、ルームサービス、よやく、まど、シャワー</w:t>
      </w:r>
    </w:p>
    <w:p w14:paraId="3398A990" w14:textId="77777777" w:rsidR="00BA1F81" w:rsidRPr="00BA1F81" w:rsidRDefault="00BA1F81" w:rsidP="00BA1F81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02ADCFA2" w14:textId="77777777" w:rsidR="00BA1F81" w:rsidRPr="00BA1F81" w:rsidRDefault="00BA1F81" w:rsidP="00BA1F81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チェックインをお願いします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(Làm ơn cho tôi nhận phòng)</w:t>
      </w:r>
    </w:p>
    <w:p w14:paraId="610336EB" w14:textId="77777777" w:rsidR="00BA1F81" w:rsidRPr="00BA1F81" w:rsidRDefault="00BA1F81" w:rsidP="00BA1F81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シングルルームをください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(Cho tôi 1 phòng đơn)</w:t>
      </w:r>
    </w:p>
    <w:p w14:paraId="535EB0A3" w14:textId="77777777" w:rsidR="00BA1F81" w:rsidRPr="00BA1F81" w:rsidRDefault="00BA1F81" w:rsidP="00BA1F81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エアコンがこわれています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(Máy lạnh bị hỏng)</w:t>
      </w:r>
    </w:p>
    <w:p w14:paraId="72AB30D5" w14:textId="77777777" w:rsidR="00BA1F81" w:rsidRPr="00BA1F81" w:rsidRDefault="00BA1F81" w:rsidP="00BA1F81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チェックインをお願いします。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はい、おなまえをおねがいします。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グエンです。</w:t>
      </w:r>
    </w:p>
    <w:p w14:paraId="2C7D507E" w14:textId="77777777" w:rsidR="00BA1F81" w:rsidRPr="00BA1F81" w:rsidRDefault="00BA1F81" w:rsidP="00BA1F81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Đặt phòng, nhận phòng và phản ánh sự cố khi ở khách sạn tại Nhật.</w:t>
      </w:r>
    </w:p>
    <w:p w14:paraId="5E85C804" w14:textId="77777777" w:rsidR="00BA1F81" w:rsidRPr="00BA1F81" w:rsidRDefault="00BA1F81" w:rsidP="00BA1F81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チェックアウトはなんじですか？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ごぜん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11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じまでです。</w:t>
      </w:r>
    </w:p>
    <w:p w14:paraId="4D571DEA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ツインルームはありますか？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はい、ございます。</w:t>
      </w:r>
    </w:p>
    <w:p w14:paraId="22237965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もうすこしひろいへやはありますか？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はい、アップグレードができます。</w:t>
      </w:r>
    </w:p>
    <w:p w14:paraId="45F4D3E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おふろのおゆがでません。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すぐにしゅうりにうかがいます。</w:t>
      </w:r>
    </w:p>
    <w:p w14:paraId="5C735329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モーニングコールを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じにおねがいします。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かしこまりました。</w:t>
      </w:r>
    </w:p>
    <w:p w14:paraId="4F4A35D8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インターネットはつかえますか？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はい、パスワードはこちらです。</w:t>
      </w:r>
    </w:p>
    <w:p w14:paraId="6D007329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タクシーをよんでいただけますか？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はい、ただいまよびます。</w:t>
      </w:r>
    </w:p>
    <w:p w14:paraId="454EE7FA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ルームサービスはありますか？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はい、メニューはこちらです。</w:t>
      </w:r>
    </w:p>
    <w:p w14:paraId="7F2633DD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このかぎがあきません。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しんかぎをおもちします。</w:t>
      </w:r>
    </w:p>
    <w:p w14:paraId="77A0A18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8: Tại Bệnh Viện / Sức Khỏe</w:t>
      </w:r>
    </w:p>
    <w:p w14:paraId="68612516" w14:textId="77777777" w:rsidR="00BA1F81" w:rsidRPr="00BA1F81" w:rsidRDefault="00BA1F81" w:rsidP="00BA1F81">
      <w:pPr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71D898A0" w14:textId="77777777" w:rsidR="00BA1F81" w:rsidRPr="00BA1F81" w:rsidRDefault="00BA1F81" w:rsidP="00BA1F81">
      <w:pPr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mô tả triệu chứng và chọn đúng biểu hiện bệnh.</w:t>
      </w:r>
    </w:p>
    <w:p w14:paraId="1D6437F3" w14:textId="77777777" w:rsidR="00BA1F81" w:rsidRPr="00BA1F81" w:rsidRDefault="00BA1F81" w:rsidP="00BA1F81">
      <w:pPr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hướng dẫn của bác sĩ và sắp xếp các bước điều trị.</w:t>
      </w:r>
    </w:p>
    <w:p w14:paraId="28C328A4" w14:textId="77777777" w:rsidR="00BA1F81" w:rsidRPr="00BA1F81" w:rsidRDefault="00BA1F81" w:rsidP="00BA1F81">
      <w:pPr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61FADA5E" w14:textId="77777777" w:rsidR="00BA1F81" w:rsidRPr="00BA1F81" w:rsidRDefault="00BA1F81" w:rsidP="00BA1F81">
      <w:pPr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Đóng vai bệnh nhân trình bày tình trạng sức khỏe.</w:t>
      </w:r>
    </w:p>
    <w:p w14:paraId="6F982A3A" w14:textId="77777777" w:rsidR="00BA1F81" w:rsidRPr="00BA1F81" w:rsidRDefault="00BA1F81" w:rsidP="00BA1F81">
      <w:pPr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Hỏi về cách sử dụng thuốc và lịch khám lại.</w:t>
      </w:r>
    </w:p>
    <w:p w14:paraId="3B98EA5B" w14:textId="77777777" w:rsidR="00BA1F81" w:rsidRPr="00BA1F81" w:rsidRDefault="00BA1F81" w:rsidP="00BA1F81">
      <w:pPr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7463857D" w14:textId="77777777" w:rsidR="00BA1F81" w:rsidRPr="00BA1F81" w:rsidRDefault="00BA1F81" w:rsidP="00BA1F81">
      <w:pPr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びょういん、いしゃ、くすり、ねつ、いたい、けが、ち、たいおん、しんさつ、けんこうほけん</w:t>
      </w:r>
    </w:p>
    <w:p w14:paraId="290503D9" w14:textId="77777777" w:rsidR="00BA1F81" w:rsidRPr="00BA1F81" w:rsidRDefault="00BA1F81" w:rsidP="00BA1F81">
      <w:pPr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407163FD" w14:textId="77777777" w:rsidR="00BA1F81" w:rsidRPr="00BA1F81" w:rsidRDefault="00BA1F81" w:rsidP="00BA1F81">
      <w:pPr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あたまがいたいです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(Tôi bị đau đầu)</w:t>
      </w:r>
    </w:p>
    <w:p w14:paraId="5915B7AD" w14:textId="77777777" w:rsidR="00BA1F81" w:rsidRPr="00BA1F81" w:rsidRDefault="00BA1F81" w:rsidP="00BA1F81">
      <w:pPr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びょういんはどこですか？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(Bệnh viện ở đâu?)</w:t>
      </w:r>
    </w:p>
    <w:p w14:paraId="31344EBA" w14:textId="77777777" w:rsidR="00BA1F81" w:rsidRPr="00BA1F81" w:rsidRDefault="00BA1F81" w:rsidP="00BA1F81">
      <w:pPr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くすりはありますか？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(Có thuốc không?)</w:t>
      </w:r>
    </w:p>
    <w:p w14:paraId="3EBCF81B" w14:textId="77777777" w:rsidR="00BA1F81" w:rsidRPr="00BA1F81" w:rsidRDefault="00BA1F81" w:rsidP="00BA1F81">
      <w:pPr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あたまがいたいです。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ねつはありますか？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はい、あります。</w:t>
      </w:r>
    </w:p>
    <w:p w14:paraId="72870909" w14:textId="77777777" w:rsidR="00BA1F81" w:rsidRPr="00BA1F81" w:rsidRDefault="00BA1F81" w:rsidP="00BA1F81">
      <w:pPr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Khám bệnh, hỏi dược sĩ khi bị cảm, sốt hoặc đau bụng.</w:t>
      </w:r>
    </w:p>
    <w:p w14:paraId="41728752" w14:textId="77777777" w:rsidR="00BA1F81" w:rsidRPr="00BA1F81" w:rsidRDefault="00BA1F81" w:rsidP="00BA1F81">
      <w:pPr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おなかがいたいです。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いつからですか？</w:t>
      </w:r>
    </w:p>
    <w:p w14:paraId="61BE21BD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ちょっときぶんがわるいです。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しんぱいですね。いしゃにみせましょう。</w:t>
      </w:r>
    </w:p>
    <w:p w14:paraId="56213E67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くすりをのんでもいいですか？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はい、たべたあとにのんでください。</w:t>
      </w:r>
    </w:p>
    <w:p w14:paraId="5463E117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びょういんまでどういきますか？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タクシーで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ふんくらいです。</w:t>
      </w:r>
    </w:p>
    <w:p w14:paraId="16BF09D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たいおんをはかってください。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37.8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どです。</w:t>
      </w:r>
    </w:p>
    <w:p w14:paraId="39EA73AC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しんさつけんをおねがいします。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はい、こちらにおなまえをどうぞ。</w:t>
      </w:r>
    </w:p>
    <w:p w14:paraId="72646825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けがをしました。ちをながしています。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すぐにいしゃをよびます。</w:t>
      </w:r>
    </w:p>
    <w:p w14:paraId="10FC4B68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ここでけんこうほけんはつかえますか？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はい、つかえます。</w:t>
      </w:r>
    </w:p>
    <w:p w14:paraId="39E580EA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しんさつのまえにまってもいいですか？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はい、こちらのまちあいしつへどうぞ。</w:t>
      </w:r>
    </w:p>
    <w:p w14:paraId="348F6A5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もういちどしんさつのよやくをしたいです。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はい、あしたのごご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じはいかがですか？</w:t>
      </w:r>
    </w:p>
    <w:p w14:paraId="7CEEB968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9: Hỏi Thông Tin &amp; Đặt Vé</w:t>
      </w:r>
    </w:p>
    <w:p w14:paraId="6D4BC104" w14:textId="77777777" w:rsidR="00BA1F81" w:rsidRPr="00BA1F81" w:rsidRDefault="00BA1F81" w:rsidP="00BA1F81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0E38A893" w14:textId="77777777" w:rsidR="00BA1F81" w:rsidRPr="00BA1F81" w:rsidRDefault="00BA1F81" w:rsidP="00BA1F81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đoạn đặt vé tàu/máy bay và ghi lại ngày, giờ, số hiệu chuyến.</w:t>
      </w:r>
    </w:p>
    <w:p w14:paraId="2EA7B518" w14:textId="77777777" w:rsidR="00BA1F81" w:rsidRPr="00BA1F81" w:rsidRDefault="00BA1F81" w:rsidP="00BA1F81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mô tả điểm du lịch và xác định địa danh được nhắc đến.</w:t>
      </w:r>
    </w:p>
    <w:p w14:paraId="72DB1B34" w14:textId="77777777" w:rsidR="00BA1F81" w:rsidRPr="00BA1F81" w:rsidRDefault="00BA1F81" w:rsidP="00BA1F81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5AAF90A7" w14:textId="77777777" w:rsidR="00BA1F81" w:rsidRPr="00BA1F81" w:rsidRDefault="00BA1F81" w:rsidP="00BA1F81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Hỏi thông tin vé tàu, đặt vé tour, xin tư vấn điểm đến.</w:t>
      </w:r>
    </w:p>
    <w:p w14:paraId="1C4D2CC3" w14:textId="77777777" w:rsidR="00BA1F81" w:rsidRPr="00BA1F81" w:rsidRDefault="00BA1F81" w:rsidP="00BA1F81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Trình bày mong muốn và lịch trình để nhân viên tư vấn hỗ trợ.</w:t>
      </w:r>
    </w:p>
    <w:p w14:paraId="57BB035D" w14:textId="77777777" w:rsidR="00BA1F81" w:rsidRPr="00BA1F81" w:rsidRDefault="00BA1F81" w:rsidP="00BA1F81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3C7CEE69" w14:textId="77777777" w:rsidR="00BA1F81" w:rsidRPr="00BA1F81" w:rsidRDefault="00BA1F81" w:rsidP="00BA1F81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チケット、よやく、ひこうき、しんかんせん、びん、てんきよほう、こうえん、ガイド、ツアー、かかく</w:t>
      </w:r>
    </w:p>
    <w:p w14:paraId="1FD31401" w14:textId="77777777" w:rsidR="00BA1F81" w:rsidRPr="00BA1F81" w:rsidRDefault="00BA1F81" w:rsidP="00BA1F81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7FB32661" w14:textId="77777777" w:rsidR="00BA1F81" w:rsidRPr="00BA1F81" w:rsidRDefault="00BA1F81" w:rsidP="00BA1F81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チケットをかいたいです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(Tôi muốn mua vé)</w:t>
      </w:r>
    </w:p>
    <w:p w14:paraId="16D44409" w14:textId="77777777" w:rsidR="00BA1F81" w:rsidRPr="00BA1F81" w:rsidRDefault="00BA1F81" w:rsidP="00BA1F81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どこがゆうめいですか？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(Nơi nào nổi tiếng?)</w:t>
      </w:r>
    </w:p>
    <w:p w14:paraId="6842DD37" w14:textId="77777777" w:rsidR="00BA1F81" w:rsidRPr="00BA1F81" w:rsidRDefault="00BA1F81" w:rsidP="00BA1F81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あしたのてんきはどうですか？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(Thời tiết ngày mai thế nào?)</w:t>
      </w:r>
    </w:p>
    <w:p w14:paraId="682D7FEA" w14:textId="77777777" w:rsidR="00BA1F81" w:rsidRPr="00BA1F81" w:rsidRDefault="00BA1F81" w:rsidP="00BA1F81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しんかんせんのチケットをかいたいです。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はい、なんじのしんかんせんですか？</w:t>
      </w:r>
    </w:p>
    <w:p w14:paraId="3491144B" w14:textId="77777777" w:rsidR="00BA1F81" w:rsidRPr="00BA1F81" w:rsidRDefault="00BA1F81" w:rsidP="00BA1F81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Mua vé tàu, hỏi điểm du lịch và xem dự báo thời tiết.</w:t>
      </w:r>
    </w:p>
    <w:p w14:paraId="3CC44462" w14:textId="77777777" w:rsidR="00BA1F81" w:rsidRPr="00BA1F81" w:rsidRDefault="00BA1F81" w:rsidP="00BA1F81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にちようびのひこうきのチケットはありますか？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はい、ごぜん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じのびんがあります。</w:t>
      </w:r>
    </w:p>
    <w:p w14:paraId="508033D9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こうえんへいくバスはどこですか？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あのバスていです。</w:t>
      </w:r>
    </w:p>
    <w:p w14:paraId="6151FA46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ふなびんのじかんをおしえてください。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ごぜん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じとはんにあります。</w:t>
      </w:r>
    </w:p>
    <w:p w14:paraId="20FB4598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とうきょうでなにがゆうめいですか？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スカイツリーやあさくさがあります。</w:t>
      </w:r>
    </w:p>
    <w:p w14:paraId="62A99CDA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あしたのてんきはどうですか？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はれのよほうです。</w:t>
      </w:r>
    </w:p>
    <w:p w14:paraId="1FF33FB9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てんぼうだいへいきたいのですが、チケットはいくらですか？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おとなは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1000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えん、こどもは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500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えんです。</w:t>
      </w:r>
    </w:p>
    <w:p w14:paraId="51E05E98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ツアーのよやくをしたいです。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はい、なんにちのよていですか？</w:t>
      </w:r>
    </w:p>
    <w:p w14:paraId="2799C483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ホテルのしゅっぱつじかんはなんじですか？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ごぜん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8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じです。</w:t>
      </w:r>
    </w:p>
    <w:p w14:paraId="5114A084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てんきよほうはどこでみられますか？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このけいたいアプリがべんりですよ。</w:t>
      </w:r>
    </w:p>
    <w:p w14:paraId="1F5EDA5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10: Công Viên, Siêu Thị, Nơi Công Cộng</w:t>
      </w:r>
    </w:p>
    <w:p w14:paraId="14EC3001" w14:textId="77777777" w:rsidR="00BA1F81" w:rsidRPr="00BA1F81" w:rsidRDefault="00BA1F81" w:rsidP="00BA1F81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43FA4066" w14:textId="77777777" w:rsidR="00BA1F81" w:rsidRPr="00BA1F81" w:rsidRDefault="00BA1F81" w:rsidP="00BA1F81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thông báo tại siêu thị/công viên và ghi nội dung chính.</w:t>
      </w:r>
    </w:p>
    <w:p w14:paraId="72855F12" w14:textId="77777777" w:rsidR="00BA1F81" w:rsidRPr="00BA1F81" w:rsidRDefault="00BA1F81" w:rsidP="00BA1F81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Nghe đoạn hội thoại tìm người/tìm đồ và xác định địa điểm được nói tới.</w:t>
      </w:r>
    </w:p>
    <w:p w14:paraId="019D2377" w14:textId="77777777" w:rsidR="00BA1F81" w:rsidRPr="00BA1F81" w:rsidRDefault="00BA1F81" w:rsidP="00BA1F81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04662B54" w14:textId="77777777" w:rsidR="00BA1F81" w:rsidRPr="00BA1F81" w:rsidRDefault="00BA1F81" w:rsidP="00BA1F81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Hỏi về vị trí sản phẩm trong siêu thị.</w:t>
      </w:r>
    </w:p>
    <w:p w14:paraId="5E98F79A" w14:textId="77777777" w:rsidR="00BA1F81" w:rsidRPr="00BA1F81" w:rsidRDefault="00BA1F81" w:rsidP="00BA1F81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Xin phép chụp ảnh, hỏi quy định sử dụng không gian công cộng.</w:t>
      </w:r>
    </w:p>
    <w:p w14:paraId="2D5FBC3A" w14:textId="77777777" w:rsidR="00BA1F81" w:rsidRPr="00BA1F81" w:rsidRDefault="00BA1F81" w:rsidP="00BA1F81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4CC4B92A" w14:textId="77777777" w:rsidR="00BA1F81" w:rsidRPr="00BA1F81" w:rsidRDefault="00BA1F81" w:rsidP="00BA1F81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こうえん、スーパー、しゃしん、ごみばこ、トイレ、うりば、イベント、しゅうまつ、マップ、いけん</w:t>
      </w:r>
    </w:p>
    <w:p w14:paraId="32004DA9" w14:textId="77777777" w:rsidR="00BA1F81" w:rsidRPr="00BA1F81" w:rsidRDefault="00BA1F81" w:rsidP="00BA1F81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50B01839" w14:textId="77777777" w:rsidR="00BA1F81" w:rsidRPr="00BA1F81" w:rsidRDefault="00BA1F81" w:rsidP="00BA1F81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ここでしゃしんをとってもいいですか？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(Tôi có thể chụp ảnh ở đây không?)</w:t>
      </w:r>
    </w:p>
    <w:p w14:paraId="0E9E15A8" w14:textId="77777777" w:rsidR="00BA1F81" w:rsidRPr="00BA1F81" w:rsidRDefault="00BA1F81" w:rsidP="00BA1F81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～さんをさがしています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(Tôi đang tìm ~)</w:t>
      </w:r>
    </w:p>
    <w:p w14:paraId="61B1846D" w14:textId="77777777" w:rsidR="00BA1F81" w:rsidRPr="00BA1F81" w:rsidRDefault="00BA1F81" w:rsidP="00BA1F81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ここでしゃしんをとってもいいですか？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はい、どうぞ。</w:t>
      </w:r>
    </w:p>
    <w:p w14:paraId="723244DA" w14:textId="77777777" w:rsidR="00BA1F81" w:rsidRPr="00BA1F81" w:rsidRDefault="00BA1F81" w:rsidP="00BA1F81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Chụp ảnh, tìm bạn đồng hành tại công viên hoặc siêu thị đông người.</w:t>
      </w:r>
    </w:p>
    <w:p w14:paraId="0D8857AF" w14:textId="77777777" w:rsidR="00BA1F81" w:rsidRPr="00BA1F81" w:rsidRDefault="00BA1F81" w:rsidP="00BA1F81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すみません、このちかくにトイレはありますか？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はい、あそこのかどをまがったところにあります。</w:t>
      </w:r>
    </w:p>
    <w:p w14:paraId="42988B0C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このおかしはどこにありますか？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3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ばんめのレーンです。</w:t>
      </w:r>
    </w:p>
    <w:p w14:paraId="711B2738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このひとはどこですか？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レジのほうにいたとおもいます。</w:t>
      </w:r>
    </w:p>
    <w:p w14:paraId="39BC83B5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このばしょでイベントがありますか？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じからこうえんがあります。</w:t>
      </w:r>
    </w:p>
    <w:p w14:paraId="1015940B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このおもちゃをさがしています。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おもちゃうりばはにかいです。</w:t>
      </w:r>
    </w:p>
    <w:p w14:paraId="26DD22F2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しゃしんをとってもいいですか？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すみません、ここはきんしです。</w:t>
      </w:r>
    </w:p>
    <w:p w14:paraId="0C925331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このばしょはまいにちあいていますか？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はい、しゅうまつもあいています。</w:t>
      </w:r>
    </w:p>
    <w:p w14:paraId="648E37E5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おちたさいふをみませんでしたか？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いいえ、けいさつにれんらくしてみてください。</w:t>
      </w:r>
    </w:p>
    <w:p w14:paraId="3F0335C4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ごみばこはどこですか？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でぐちのそばにあります。</w:t>
      </w:r>
    </w:p>
    <w:p w14:paraId="7932776B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11: Tình Huống Khẩn Cấp</w:t>
      </w:r>
    </w:p>
    <w:p w14:paraId="201C2E32" w14:textId="77777777" w:rsidR="00BA1F81" w:rsidRPr="00BA1F81" w:rsidRDefault="00BA1F81" w:rsidP="00BA1F81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74250469" w14:textId="77777777" w:rsidR="00BA1F81" w:rsidRPr="00BA1F81" w:rsidRDefault="00BA1F81" w:rsidP="00BA1F81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các tình huống khẩn cấp (mất đồ, tai nạn) và chọn cách xử lý phù hợp.</w:t>
      </w:r>
    </w:p>
    <w:p w14:paraId="4B271E97" w14:textId="77777777" w:rsidR="00BA1F81" w:rsidRPr="00BA1F81" w:rsidRDefault="00BA1F81" w:rsidP="00BA1F81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nội dung báo cáo với cảnh sát và điền vào mẫu khai báo.</w:t>
      </w:r>
    </w:p>
    <w:p w14:paraId="36CD56CE" w14:textId="77777777" w:rsidR="00BA1F81" w:rsidRPr="00BA1F81" w:rsidRDefault="00BA1F81" w:rsidP="00BA1F81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7E87EF67" w14:textId="77777777" w:rsidR="00BA1F81" w:rsidRPr="00BA1F81" w:rsidRDefault="00BA1F81" w:rsidP="00BA1F81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Gọi cảnh sát hoặc cứu hộ trình bày tình huống khẩn cấp.</w:t>
      </w:r>
    </w:p>
    <w:p w14:paraId="3FF84910" w14:textId="77777777" w:rsidR="00BA1F81" w:rsidRPr="00BA1F81" w:rsidRDefault="00BA1F81" w:rsidP="00BA1F81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Diễn tập hội thoại tại nhà ga khi bị mất đồ.</w:t>
      </w:r>
    </w:p>
    <w:p w14:paraId="3317D463" w14:textId="77777777" w:rsidR="00BA1F81" w:rsidRPr="00BA1F81" w:rsidRDefault="00BA1F81" w:rsidP="00BA1F81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343BB12F" w14:textId="77777777" w:rsidR="00BA1F81" w:rsidRPr="00BA1F81" w:rsidRDefault="00BA1F81" w:rsidP="00BA1F81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たすけて、けいさつ、かばん、さいふ、パスポート、こうばん、じこ、けが、しょうぼうしゃ、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119</w:t>
      </w:r>
    </w:p>
    <w:p w14:paraId="71091C08" w14:textId="77777777" w:rsidR="00BA1F81" w:rsidRPr="00BA1F81" w:rsidRDefault="00BA1F81" w:rsidP="00BA1F81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Mẫu câu:</w:t>
      </w:r>
    </w:p>
    <w:p w14:paraId="05855572" w14:textId="77777777" w:rsidR="00BA1F81" w:rsidRPr="00BA1F81" w:rsidRDefault="00BA1F81" w:rsidP="00BA1F81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かばんをなくしました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(Tôi bị mất túi xách)</w:t>
      </w:r>
    </w:p>
    <w:p w14:paraId="672BB7AD" w14:textId="77777777" w:rsidR="00BA1F81" w:rsidRPr="00BA1F81" w:rsidRDefault="00BA1F81" w:rsidP="00BA1F81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けいさつをよんでください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(Làm ơn gọi cảnh sát)</w:t>
      </w:r>
    </w:p>
    <w:p w14:paraId="133249B5" w14:textId="77777777" w:rsidR="00BA1F81" w:rsidRPr="00BA1F81" w:rsidRDefault="00BA1F81" w:rsidP="00BA1F81">
      <w:pPr>
        <w:numPr>
          <w:ilvl w:val="1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たすけてください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(Cứu tôi với!)</w:t>
      </w:r>
    </w:p>
    <w:p w14:paraId="0B4260C6" w14:textId="77777777" w:rsidR="00BA1F81" w:rsidRPr="00BA1F81" w:rsidRDefault="00BA1F81" w:rsidP="00BA1F81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mẫu: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たすけてください！かばんをなくしました。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どこでなくしましたか？</w:t>
      </w:r>
    </w:p>
    <w:p w14:paraId="0C87525E" w14:textId="77777777" w:rsidR="00BA1F81" w:rsidRPr="00BA1F81" w:rsidRDefault="00BA1F81" w:rsidP="00BA1F81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Bị mất đồ, cần hỗ trợ từ cảnh sát hoặc nhân viên nhà ga.</w:t>
      </w:r>
    </w:p>
    <w:p w14:paraId="3E6F89BC" w14:textId="77777777" w:rsidR="00BA1F81" w:rsidRPr="00BA1F81" w:rsidRDefault="00BA1F81" w:rsidP="00BA1F81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Hội thoại tình huống: 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さいふをぬすまれました！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すぐにけいさつにいきましょう。</w:t>
      </w:r>
    </w:p>
    <w:p w14:paraId="5803C3DE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びょうきでたおれました。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119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にれんらくしてください。</w:t>
      </w:r>
    </w:p>
    <w:p w14:paraId="237DFBE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ひがでています！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しょうぼうしょにれんらくしてください！</w:t>
      </w:r>
    </w:p>
    <w:p w14:paraId="3336C2F6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でんわがつながりません。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このこうしゅうでんわをつかってください。</w:t>
      </w:r>
    </w:p>
    <w:p w14:paraId="56E2279D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じこをみました。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しょうげんをおねがいできますか？</w:t>
      </w:r>
    </w:p>
    <w:p w14:paraId="3D16A07B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パスポートをなくしました。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だいこうかんにいってさいはっこうしてください。</w:t>
      </w:r>
    </w:p>
    <w:p w14:paraId="28175E7C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でんしゃのなかにわすれました。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えきいんにれんらくしてみてください。</w:t>
      </w:r>
    </w:p>
    <w:p w14:paraId="23907FAF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こまっています。てつだってください。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B: 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はい、どうしましたか？</w:t>
      </w:r>
    </w:p>
    <w:p w14:paraId="797F1EBC" w14:textId="77777777" w:rsidR="00BA1F81" w:rsidRPr="00BA1F81" w:rsidRDefault="00BA1F81" w:rsidP="00BA1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Buổi 12: Ôn Tập &amp; Hội Thoại Tổng Hợp</w:t>
      </w:r>
    </w:p>
    <w:p w14:paraId="1CCAFB0D" w14:textId="77777777" w:rsidR="00BA1F81" w:rsidRPr="00BA1F81" w:rsidRDefault="00BA1F81" w:rsidP="00BA1F81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nghe:</w:t>
      </w:r>
    </w:p>
    <w:p w14:paraId="320DD2CD" w14:textId="77777777" w:rsidR="00BA1F81" w:rsidRPr="00BA1F81" w:rsidRDefault="00BA1F81" w:rsidP="00BA1F81">
      <w:pPr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các đoạn hội thoại tổng hợp từ các buổi trước và xác định chủ đề.</w:t>
      </w:r>
    </w:p>
    <w:p w14:paraId="575CDB56" w14:textId="77777777" w:rsidR="00BA1F81" w:rsidRPr="00BA1F81" w:rsidRDefault="00BA1F81" w:rsidP="00BA1F81">
      <w:pPr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Nghe đoạn mô phỏng tình huống, trả lời câu hỏi trắc nghiệm.</w:t>
      </w:r>
    </w:p>
    <w:p w14:paraId="20575C6B" w14:textId="77777777" w:rsidR="00BA1F81" w:rsidRPr="00BA1F81" w:rsidRDefault="00BA1F81" w:rsidP="00BA1F81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 tập luyện nói:</w:t>
      </w:r>
    </w:p>
    <w:p w14:paraId="5281371B" w14:textId="77777777" w:rsidR="00BA1F81" w:rsidRPr="00BA1F81" w:rsidRDefault="00BA1F81" w:rsidP="00BA1F81">
      <w:pPr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Thực hành đóng vai toàn diện tại nhà hàng, khách sạn, bệnh viện, siêu thị.</w:t>
      </w:r>
    </w:p>
    <w:p w14:paraId="422BF687" w14:textId="77777777" w:rsidR="00BA1F81" w:rsidRPr="00BA1F81" w:rsidRDefault="00BA1F81" w:rsidP="00BA1F81">
      <w:pPr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Tổ chức thi phản xạ nói nhóm: nghe và đáp lại nhanh đúng ngữ cảnh.</w:t>
      </w:r>
    </w:p>
    <w:p w14:paraId="2B9D6C37" w14:textId="77777777" w:rsidR="00BA1F81" w:rsidRPr="00BA1F81" w:rsidRDefault="00BA1F81" w:rsidP="00BA1F81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vựng cần ghi nhớ:</w:t>
      </w:r>
    </w:p>
    <w:p w14:paraId="514D4548" w14:textId="77777777" w:rsidR="00BA1F81" w:rsidRPr="00BA1F81" w:rsidRDefault="00BA1F81" w:rsidP="00BA1F81">
      <w:pPr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Tổng hợp từ vựng toàn khóa từ buổi 1–11, ôn lại theo chủ đề: bản thân, mua sắm, thời gian, sức khỏe, khẩn cấp.</w:t>
      </w:r>
    </w:p>
    <w:p w14:paraId="1C67CA0D" w14:textId="77777777" w:rsidR="00BA1F81" w:rsidRPr="00BA1F81" w:rsidRDefault="00BA1F81" w:rsidP="00BA1F81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Đóng vai: tại nhà hàng, khách sạn, bệnh viện, siêu thị</w:t>
      </w:r>
    </w:p>
    <w:p w14:paraId="54BF27F8" w14:textId="77777777" w:rsidR="00BA1F81" w:rsidRPr="00BA1F81" w:rsidRDefault="00BA1F81" w:rsidP="00BA1F81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Phản xạ thực tế: nghe - hiểu - đáp lại</w:t>
      </w:r>
    </w:p>
    <w:p w14:paraId="446D275D" w14:textId="77777777" w:rsidR="00BA1F81" w:rsidRPr="00BA1F81" w:rsidRDefault="00BA1F81" w:rsidP="00BA1F81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Ôn từ vựng toàn khóa, luyện nói nhóm</w:t>
      </w:r>
    </w:p>
    <w:p w14:paraId="2A8C058F" w14:textId="77777777" w:rsidR="00BA1F81" w:rsidRPr="00BA1F81" w:rsidRDefault="00BA1F81" w:rsidP="00BA1F81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Tổng kết &amp; đánh giá cuối khóa</w:t>
      </w:r>
    </w:p>
    <w:p w14:paraId="58BE1291" w14:textId="77777777" w:rsidR="00BA1F81" w:rsidRPr="00BA1F81" w:rsidRDefault="00BA1F81" w:rsidP="00BA1F81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1F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Tình huống thực tế: Tổ chức hội thoại theo nhóm mô phỏng các tình huống đã học.</w:t>
      </w:r>
    </w:p>
    <w:p w14:paraId="1C6BA597" w14:textId="0B34940E" w:rsidR="001E12D9" w:rsidRPr="00BA1F81" w:rsidRDefault="001E12D9" w:rsidP="00BA1F81"/>
    <w:sectPr w:rsidR="001E12D9" w:rsidRPr="00BA1F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F601B"/>
    <w:multiLevelType w:val="multilevel"/>
    <w:tmpl w:val="816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0007B"/>
    <w:multiLevelType w:val="multilevel"/>
    <w:tmpl w:val="2538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22DCC"/>
    <w:multiLevelType w:val="multilevel"/>
    <w:tmpl w:val="614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B0262"/>
    <w:multiLevelType w:val="multilevel"/>
    <w:tmpl w:val="33F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6469B"/>
    <w:multiLevelType w:val="multilevel"/>
    <w:tmpl w:val="F3A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E1DCB"/>
    <w:multiLevelType w:val="multilevel"/>
    <w:tmpl w:val="5CA4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151B8"/>
    <w:multiLevelType w:val="multilevel"/>
    <w:tmpl w:val="7E6C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23584"/>
    <w:multiLevelType w:val="multilevel"/>
    <w:tmpl w:val="A3D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8385F"/>
    <w:multiLevelType w:val="multilevel"/>
    <w:tmpl w:val="9B9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523AB"/>
    <w:multiLevelType w:val="multilevel"/>
    <w:tmpl w:val="107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00D91"/>
    <w:multiLevelType w:val="multilevel"/>
    <w:tmpl w:val="4E3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91D57"/>
    <w:multiLevelType w:val="multilevel"/>
    <w:tmpl w:val="90B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707705">
    <w:abstractNumId w:val="8"/>
  </w:num>
  <w:num w:numId="2" w16cid:durableId="1702390526">
    <w:abstractNumId w:val="6"/>
  </w:num>
  <w:num w:numId="3" w16cid:durableId="147790117">
    <w:abstractNumId w:val="5"/>
  </w:num>
  <w:num w:numId="4" w16cid:durableId="874195250">
    <w:abstractNumId w:val="4"/>
  </w:num>
  <w:num w:numId="5" w16cid:durableId="619338100">
    <w:abstractNumId w:val="7"/>
  </w:num>
  <w:num w:numId="6" w16cid:durableId="1619024073">
    <w:abstractNumId w:val="3"/>
  </w:num>
  <w:num w:numId="7" w16cid:durableId="1314481210">
    <w:abstractNumId w:val="2"/>
  </w:num>
  <w:num w:numId="8" w16cid:durableId="644284997">
    <w:abstractNumId w:val="1"/>
  </w:num>
  <w:num w:numId="9" w16cid:durableId="1037196407">
    <w:abstractNumId w:val="0"/>
  </w:num>
  <w:num w:numId="10" w16cid:durableId="2005473463">
    <w:abstractNumId w:val="19"/>
  </w:num>
  <w:num w:numId="11" w16cid:durableId="556011185">
    <w:abstractNumId w:val="17"/>
  </w:num>
  <w:num w:numId="12" w16cid:durableId="569269852">
    <w:abstractNumId w:val="15"/>
  </w:num>
  <w:num w:numId="13" w16cid:durableId="1049181208">
    <w:abstractNumId w:val="13"/>
  </w:num>
  <w:num w:numId="14" w16cid:durableId="1780224258">
    <w:abstractNumId w:val="11"/>
  </w:num>
  <w:num w:numId="15" w16cid:durableId="1449350879">
    <w:abstractNumId w:val="14"/>
  </w:num>
  <w:num w:numId="16" w16cid:durableId="859969623">
    <w:abstractNumId w:val="18"/>
  </w:num>
  <w:num w:numId="17" w16cid:durableId="713429848">
    <w:abstractNumId w:val="10"/>
  </w:num>
  <w:num w:numId="18" w16cid:durableId="6908478">
    <w:abstractNumId w:val="16"/>
  </w:num>
  <w:num w:numId="19" w16cid:durableId="35932554">
    <w:abstractNumId w:val="12"/>
  </w:num>
  <w:num w:numId="20" w16cid:durableId="848102816">
    <w:abstractNumId w:val="20"/>
  </w:num>
  <w:num w:numId="21" w16cid:durableId="1496870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4A0"/>
    <w:rsid w:val="001E12D9"/>
    <w:rsid w:val="0029639D"/>
    <w:rsid w:val="00326F90"/>
    <w:rsid w:val="00AA1D8D"/>
    <w:rsid w:val="00B47730"/>
    <w:rsid w:val="00BA1F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CFEB0"/>
  <w14:defaultImageDpi w14:val="300"/>
  <w15:docId w15:val="{96AED8CB-A4D5-4F73-A6C3-A4349FE4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Hai Cao The/Finance/O-I BJC VN</cp:lastModifiedBy>
  <cp:revision>2</cp:revision>
  <dcterms:created xsi:type="dcterms:W3CDTF">2013-12-23T23:15:00Z</dcterms:created>
  <dcterms:modified xsi:type="dcterms:W3CDTF">2025-05-28T09:41:00Z</dcterms:modified>
  <cp:category/>
</cp:coreProperties>
</file>